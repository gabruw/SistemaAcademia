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Arial" w:hAnsi="Arial" w:cs="Arial"/>
          <w:b/>
          <w:sz w:val="22"/>
          <w:szCs w:val="22"/>
          <w:lang w:val="pt-BR"/>
        </w:rPr>
      </w:pPr>
      <w:r>
        <w:rPr>
          <w:rFonts w:hint="default" w:ascii="Arial" w:hAnsi="Arial" w:cs="Arial"/>
          <w:b/>
          <w:sz w:val="22"/>
          <w:szCs w:val="22"/>
          <w:lang w:val="pt-BR"/>
        </w:rPr>
        <w:t>Diagrama e Modelos de caso de uso</w:t>
      </w:r>
    </w:p>
    <w:p>
      <w:pPr>
        <w:spacing w:line="360" w:lineRule="auto"/>
        <w:rPr>
          <w:rFonts w:hint="default" w:ascii="Arial" w:hAnsi="Arial" w:cs="Arial"/>
          <w:b/>
          <w:sz w:val="22"/>
          <w:szCs w:val="22"/>
          <w:lang w:val="pt-BR"/>
        </w:rPr>
      </w:pPr>
      <w:r>
        <w:rPr>
          <w:rFonts w:hint="default" w:ascii="Arial" w:hAnsi="Arial" w:cs="Arial"/>
          <w:b/>
          <w:sz w:val="22"/>
          <w:szCs w:val="22"/>
          <w:lang w:val="pt-BR"/>
        </w:rPr>
        <w:t>Diagrama de caso de uso</w:t>
      </w:r>
    </w:p>
    <w:p>
      <w:pPr>
        <w:spacing w:line="360" w:lineRule="auto"/>
        <w:rPr>
          <w:rFonts w:hint="default" w:ascii="Arial" w:hAnsi="Arial" w:cs="Arial"/>
          <w:b/>
          <w:sz w:val="22"/>
          <w:szCs w:val="22"/>
          <w:lang w:val="pt-BR"/>
        </w:rPr>
      </w:pPr>
      <w:r>
        <w:rPr>
          <w:rFonts w:hint="default" w:ascii="Arial" w:hAnsi="Arial" w:cs="Arial"/>
          <w:b/>
          <w:sz w:val="22"/>
          <w:szCs w:val="22"/>
          <w:lang w:val="pt-BR"/>
        </w:rPr>
        <w:drawing>
          <wp:inline distT="0" distB="0" distL="114300" distR="114300">
            <wp:extent cx="5273675" cy="5055870"/>
            <wp:effectExtent l="0" t="0" r="14605" b="3810"/>
            <wp:docPr id="5" name="Imagem 5" descr="diagramacaso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casous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Arial" w:hAnsi="Arial" w:cs="Arial"/>
          <w:b/>
          <w:sz w:val="22"/>
          <w:szCs w:val="22"/>
          <w:lang w:val="pt-BR"/>
        </w:rPr>
      </w:pPr>
      <w:r>
        <w:rPr>
          <w:rFonts w:hint="default" w:ascii="Arial" w:hAnsi="Arial" w:cs="Arial"/>
          <w:b/>
          <w:sz w:val="22"/>
          <w:szCs w:val="22"/>
          <w:lang w:val="pt-BR"/>
        </w:rPr>
        <w:t>Modelos de caso de uso</w:t>
      </w:r>
    </w:p>
    <w:p>
      <w:pPr>
        <w:spacing w:line="360" w:lineRule="auto"/>
        <w:rPr>
          <w:rFonts w:hint="default" w:ascii="Arial" w:hAnsi="Arial" w:cs="Arial"/>
          <w:b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  <w:lang w:val="pt-BR"/>
        </w:rPr>
        <w:t>UC</w:t>
      </w:r>
      <w:r>
        <w:rPr>
          <w:rFonts w:hint="default" w:ascii="Arial" w:hAnsi="Arial" w:cs="Arial"/>
          <w:b/>
          <w:sz w:val="22"/>
          <w:szCs w:val="22"/>
        </w:rPr>
        <w:t>-01: Efetuar Login</w:t>
      </w:r>
    </w:p>
    <w:p>
      <w:pPr>
        <w:spacing w:line="360" w:lineRule="auto"/>
        <w:rPr>
          <w:rFonts w:hint="default" w:ascii="Arial" w:hAnsi="Arial" w:cs="Arial"/>
          <w:b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</w:rPr>
        <w:t>Sumário:</w:t>
      </w:r>
    </w:p>
    <w:p>
      <w:pPr>
        <w:spacing w:line="360" w:lineRule="auto"/>
        <w:ind w:left="426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 caso se inicia quando o Usuário solicita o acesso ao Sistema. O objetivo é conceder acesso ao Sistema.</w:t>
      </w:r>
    </w:p>
    <w:p>
      <w:pPr>
        <w:spacing w:line="360" w:lineRule="auto"/>
        <w:rPr>
          <w:rFonts w:hint="default" w:ascii="Arial" w:hAnsi="Arial" w:cs="Arial"/>
          <w:b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</w:rPr>
        <w:t>Atores:</w:t>
      </w:r>
    </w:p>
    <w:p>
      <w:pPr>
        <w:spacing w:after="0" w:line="360" w:lineRule="auto"/>
        <w:ind w:left="426"/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sz w:val="22"/>
          <w:szCs w:val="22"/>
        </w:rPr>
        <w:t>A</w:t>
      </w:r>
      <w:r>
        <w:rPr>
          <w:rFonts w:hint="default" w:ascii="Arial" w:hAnsi="Arial" w:cs="Arial"/>
          <w:sz w:val="22"/>
          <w:szCs w:val="22"/>
          <w:lang w:val="pt-BR"/>
        </w:rPr>
        <w:t>luno</w:t>
      </w:r>
    </w:p>
    <w:p>
      <w:pPr>
        <w:spacing w:line="360" w:lineRule="auto"/>
        <w:ind w:left="426"/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sz w:val="22"/>
          <w:szCs w:val="22"/>
          <w:lang w:val="pt-BR"/>
        </w:rPr>
        <w:t>Professor</w:t>
      </w:r>
    </w:p>
    <w:p>
      <w:pPr>
        <w:spacing w:line="360" w:lineRule="auto"/>
        <w:rPr>
          <w:rFonts w:hint="default" w:ascii="Arial" w:hAnsi="Arial" w:cs="Arial"/>
          <w:b/>
          <w:sz w:val="22"/>
          <w:szCs w:val="22"/>
        </w:rPr>
      </w:pPr>
    </w:p>
    <w:p>
      <w:pPr>
        <w:spacing w:line="360" w:lineRule="auto"/>
        <w:rPr>
          <w:rFonts w:hint="default" w:ascii="Arial" w:hAnsi="Arial" w:cs="Arial"/>
          <w:b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</w:rPr>
        <w:t xml:space="preserve">Pré-condição: </w:t>
      </w:r>
    </w:p>
    <w:p>
      <w:pPr>
        <w:spacing w:line="360" w:lineRule="auto"/>
        <w:ind w:left="426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Os dados devem estar cadastrados previamente no Sistema.</w:t>
      </w:r>
    </w:p>
    <w:p>
      <w:pPr>
        <w:spacing w:line="360" w:lineRule="auto"/>
        <w:rPr>
          <w:rFonts w:hint="default" w:ascii="Arial" w:hAnsi="Arial" w:cs="Arial"/>
          <w:b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</w:rPr>
        <w:t>Curso Normal:</w:t>
      </w:r>
    </w:p>
    <w:p>
      <w:pPr>
        <w:pStyle w:val="4"/>
        <w:numPr>
          <w:ilvl w:val="0"/>
          <w:numId w:val="1"/>
        </w:numPr>
        <w:spacing w:line="360" w:lineRule="auto"/>
        <w:rPr>
          <w:rFonts w:hint="default" w:ascii="Arial" w:hAnsi="Arial" w:cs="Arial"/>
          <w:b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 Sistema solicita as credenciais de acesso.</w:t>
      </w:r>
    </w:p>
    <w:p>
      <w:pPr>
        <w:pStyle w:val="4"/>
        <w:numPr>
          <w:ilvl w:val="0"/>
          <w:numId w:val="1"/>
        </w:numPr>
        <w:spacing w:line="360" w:lineRule="auto"/>
        <w:rPr>
          <w:rFonts w:hint="default" w:ascii="Arial" w:hAnsi="Arial" w:cs="Arial"/>
          <w:b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 Usuário preenche os campos de login e senha.</w:t>
      </w:r>
    </w:p>
    <w:p>
      <w:pPr>
        <w:pStyle w:val="4"/>
        <w:numPr>
          <w:ilvl w:val="0"/>
          <w:numId w:val="1"/>
        </w:numPr>
        <w:spacing w:line="360" w:lineRule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 Sistema verifica se os dados inseridos são validos.</w:t>
      </w:r>
    </w:p>
    <w:p>
      <w:pPr>
        <w:pStyle w:val="4"/>
        <w:numPr>
          <w:ilvl w:val="0"/>
          <w:numId w:val="1"/>
        </w:numPr>
        <w:spacing w:line="360" w:lineRule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 Sistema verifica se o Usuário foi previamente cadastrado.</w:t>
      </w:r>
    </w:p>
    <w:p>
      <w:pPr>
        <w:pStyle w:val="4"/>
        <w:numPr>
          <w:ilvl w:val="0"/>
          <w:numId w:val="1"/>
        </w:numPr>
        <w:spacing w:line="360" w:lineRule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 Sistema libera acesso ao Usuário com suas devidas permissões.</w:t>
      </w:r>
    </w:p>
    <w:p>
      <w:pPr>
        <w:spacing w:line="360" w:lineRule="auto"/>
        <w:rPr>
          <w:rFonts w:hint="default" w:ascii="Arial" w:hAnsi="Arial" w:cs="Arial"/>
          <w:b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</w:rPr>
        <w:t>Curso de Exceção:</w:t>
      </w:r>
    </w:p>
    <w:p>
      <w:pPr>
        <w:pStyle w:val="4"/>
        <w:spacing w:line="360" w:lineRule="auto"/>
        <w:ind w:left="426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2.1. Se o login e senha não foram digitados, o Sistema deve exibir uma mensagem de erro.</w:t>
      </w:r>
    </w:p>
    <w:p>
      <w:pPr>
        <w:pStyle w:val="4"/>
        <w:spacing w:line="360" w:lineRule="auto"/>
        <w:ind w:left="426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3.1. Se os dados não forem v</w:t>
      </w:r>
      <w:r>
        <w:rPr>
          <w:rFonts w:hint="default" w:ascii="Arial" w:hAnsi="Arial" w:cs="Arial"/>
          <w:sz w:val="22"/>
          <w:szCs w:val="22"/>
          <w:lang w:val="pt-BR"/>
        </w:rPr>
        <w:t>á</w:t>
      </w:r>
      <w:r>
        <w:rPr>
          <w:rFonts w:hint="default" w:ascii="Arial" w:hAnsi="Arial" w:cs="Arial"/>
          <w:sz w:val="22"/>
          <w:szCs w:val="22"/>
        </w:rPr>
        <w:t>lidos, o Sistema deve exibir uma mensagem de erro.</w:t>
      </w:r>
    </w:p>
    <w:p>
      <w:pPr>
        <w:spacing w:line="360" w:lineRule="auto"/>
        <w:rPr>
          <w:rFonts w:hint="default" w:ascii="Arial" w:hAnsi="Arial" w:cs="Arial"/>
          <w:b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</w:rPr>
        <w:t xml:space="preserve">Requisitos de Interface: </w:t>
      </w:r>
    </w:p>
    <w:p>
      <w:pPr>
        <w:pStyle w:val="4"/>
        <w:numPr>
          <w:ilvl w:val="1"/>
          <w:numId w:val="2"/>
        </w:numPr>
        <w:spacing w:after="0" w:line="360" w:lineRule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O Sistema mostrará a senha criptografada em asteriscos. </w:t>
      </w:r>
    </w:p>
    <w:p>
      <w:pPr>
        <w:spacing w:line="360" w:lineRule="auto"/>
        <w:rPr>
          <w:rFonts w:hint="default" w:ascii="Arial" w:hAnsi="Arial" w:cs="Arial"/>
          <w:b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</w:rPr>
        <w:t xml:space="preserve">Pós-Condições: </w:t>
      </w:r>
    </w:p>
    <w:p>
      <w:pPr>
        <w:spacing w:line="360" w:lineRule="auto"/>
        <w:ind w:left="426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Usuário logado no Sistema.</w:t>
      </w:r>
    </w:p>
    <w:p/>
    <w:p/>
    <w:p>
      <w:pPr>
        <w:spacing w:after="160" w:line="360" w:lineRule="auto"/>
        <w:rPr>
          <w:rFonts w:hint="default" w:ascii="Arial" w:hAnsi="Arial" w:cs="Arial"/>
          <w:b/>
        </w:rPr>
      </w:pPr>
      <w:r>
        <w:rPr>
          <w:rFonts w:hint="default" w:ascii="Arial" w:hAnsi="Arial" w:cs="Arial"/>
          <w:b/>
          <w:rtl w:val="0"/>
          <w:lang w:val="pt-BR"/>
        </w:rPr>
        <w:t xml:space="preserve">UC-02: </w:t>
      </w:r>
      <w:r>
        <w:rPr>
          <w:rFonts w:hint="default" w:ascii="Arial" w:hAnsi="Arial" w:cs="Arial"/>
          <w:b/>
          <w:rtl w:val="0"/>
        </w:rPr>
        <w:t>Efetuar Logout</w:t>
      </w:r>
    </w:p>
    <w:p>
      <w:pPr>
        <w:spacing w:after="160" w:line="360" w:lineRule="auto"/>
        <w:rPr>
          <w:rFonts w:hint="default" w:ascii="Arial" w:hAnsi="Arial" w:cs="Arial"/>
          <w:b/>
        </w:rPr>
      </w:pPr>
      <w:r>
        <w:rPr>
          <w:rFonts w:hint="default" w:ascii="Arial" w:hAnsi="Arial" w:cs="Arial"/>
          <w:b/>
          <w:rtl w:val="0"/>
        </w:rPr>
        <w:t>Sumário:</w:t>
      </w:r>
    </w:p>
    <w:p>
      <w:pPr>
        <w:spacing w:after="160" w:line="360" w:lineRule="auto"/>
        <w:ind w:left="0" w:firstLine="420" w:firstLineChars="0"/>
        <w:jc w:val="both"/>
        <w:rPr>
          <w:rFonts w:hint="default" w:ascii="Arial" w:hAnsi="Arial" w:cs="Arial"/>
          <w:rtl w:val="0"/>
        </w:rPr>
      </w:pPr>
      <w:r>
        <w:rPr>
          <w:rFonts w:hint="default" w:ascii="Arial" w:hAnsi="Arial" w:cs="Arial"/>
          <w:rtl w:val="0"/>
        </w:rPr>
        <w:t>Este caso de uso se inicia quando o usuário necessita deslogar do</w:t>
      </w:r>
      <w:r>
        <w:rPr>
          <w:rFonts w:hint="default" w:ascii="Arial" w:hAnsi="Arial" w:cs="Arial"/>
          <w:rtl w:val="0"/>
          <w:lang w:val="pt-BR"/>
        </w:rPr>
        <w:t xml:space="preserve"> </w:t>
      </w:r>
      <w:r>
        <w:rPr>
          <w:rFonts w:hint="default" w:ascii="Arial" w:hAnsi="Arial" w:cs="Arial"/>
          <w:rtl w:val="0"/>
        </w:rPr>
        <w:t>sistema. O objetivo deste caso de uso é encerrar a sessão do usuário.</w:t>
      </w:r>
    </w:p>
    <w:p>
      <w:pPr>
        <w:spacing w:after="160" w:line="360" w:lineRule="auto"/>
        <w:rPr>
          <w:rFonts w:hint="default" w:ascii="Arial" w:hAnsi="Arial" w:cs="Arial"/>
          <w:b/>
        </w:rPr>
      </w:pPr>
      <w:r>
        <w:rPr>
          <w:rFonts w:hint="default" w:ascii="Arial" w:hAnsi="Arial" w:cs="Arial"/>
          <w:b/>
          <w:rtl w:val="0"/>
        </w:rPr>
        <w:t>Atores:</w:t>
      </w:r>
    </w:p>
    <w:p>
      <w:pPr>
        <w:spacing w:line="360" w:lineRule="auto"/>
        <w:ind w:left="426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  <w:lang w:val="pt-BR"/>
        </w:rPr>
        <w:t>Professo</w:t>
      </w:r>
      <w:r>
        <w:rPr>
          <w:rFonts w:hint="default" w:ascii="Arial" w:hAnsi="Arial" w:cs="Arial"/>
          <w:rtl w:val="0"/>
        </w:rPr>
        <w:t>r</w:t>
      </w:r>
    </w:p>
    <w:p>
      <w:pPr>
        <w:spacing w:after="160" w:line="360" w:lineRule="auto"/>
        <w:ind w:left="426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>Aluno</w:t>
      </w:r>
    </w:p>
    <w:p>
      <w:pPr>
        <w:spacing w:after="160" w:line="360" w:lineRule="auto"/>
        <w:rPr>
          <w:rFonts w:hint="default" w:ascii="Arial" w:hAnsi="Arial" w:cs="Arial"/>
          <w:b/>
        </w:rPr>
      </w:pPr>
      <w:r>
        <w:rPr>
          <w:rFonts w:hint="default" w:ascii="Arial" w:hAnsi="Arial" w:cs="Arial"/>
          <w:b/>
          <w:rtl w:val="0"/>
        </w:rPr>
        <w:t xml:space="preserve">Pré-condição: </w:t>
      </w:r>
    </w:p>
    <w:p>
      <w:pPr>
        <w:spacing w:after="160" w:line="360" w:lineRule="auto"/>
        <w:ind w:left="426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>Usuário logado no sistema.</w:t>
      </w:r>
    </w:p>
    <w:p>
      <w:pPr>
        <w:spacing w:after="160" w:line="360" w:lineRule="auto"/>
        <w:rPr>
          <w:rFonts w:hint="default" w:ascii="Arial" w:hAnsi="Arial" w:cs="Arial"/>
          <w:b/>
          <w:rtl w:val="0"/>
        </w:rPr>
      </w:pPr>
    </w:p>
    <w:p>
      <w:pPr>
        <w:spacing w:after="160" w:line="360" w:lineRule="auto"/>
        <w:rPr>
          <w:rFonts w:hint="default" w:ascii="Arial" w:hAnsi="Arial" w:cs="Arial"/>
          <w:b/>
        </w:rPr>
      </w:pPr>
      <w:r>
        <w:rPr>
          <w:rFonts w:hint="default" w:ascii="Arial" w:hAnsi="Arial" w:cs="Arial"/>
          <w:b/>
          <w:rtl w:val="0"/>
        </w:rPr>
        <w:t>Curso Normal:</w:t>
      </w:r>
    </w:p>
    <w:p>
      <w:pPr>
        <w:spacing w:after="160" w:line="360" w:lineRule="auto"/>
        <w:ind w:left="0" w:firstLine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>1. O Usuário seleciona o botão sair.</w:t>
      </w:r>
      <w:r>
        <w:rPr>
          <w:rFonts w:hint="default" w:ascii="Arial" w:hAnsi="Arial" w:cs="Arial"/>
          <w:rtl w:val="0"/>
        </w:rPr>
        <w:br w:type="textWrapping"/>
      </w:r>
      <w:r>
        <w:rPr>
          <w:rFonts w:hint="default" w:ascii="Arial" w:hAnsi="Arial" w:cs="Arial"/>
          <w:rtl w:val="0"/>
          <w:lang w:val="pt-BR"/>
        </w:rPr>
        <w:tab/>
      </w:r>
      <w:r>
        <w:rPr>
          <w:rFonts w:hint="default" w:ascii="Arial" w:hAnsi="Arial" w:cs="Arial"/>
          <w:rtl w:val="0"/>
        </w:rPr>
        <w:t>2. O sistema finaliza a sessão.</w:t>
      </w:r>
    </w:p>
    <w:p>
      <w:pPr>
        <w:spacing w:after="160" w:line="360" w:lineRule="auto"/>
        <w:rPr>
          <w:rFonts w:hint="default" w:ascii="Arial" w:hAnsi="Arial" w:cs="Arial"/>
          <w:b/>
        </w:rPr>
      </w:pPr>
      <w:r>
        <w:rPr>
          <w:rFonts w:hint="default" w:ascii="Arial" w:hAnsi="Arial" w:cs="Arial"/>
          <w:b/>
          <w:rtl w:val="0"/>
        </w:rPr>
        <w:t xml:space="preserve">Pós-Condições: </w:t>
      </w:r>
    </w:p>
    <w:p>
      <w:pPr>
        <w:spacing w:after="160" w:line="360" w:lineRule="auto"/>
        <w:ind w:left="426"/>
        <w:rPr>
          <w:rFonts w:hint="default" w:ascii="Arial" w:hAnsi="Arial" w:cs="Arial"/>
          <w:rtl w:val="0"/>
        </w:rPr>
      </w:pPr>
      <w:r>
        <w:rPr>
          <w:rFonts w:hint="default" w:ascii="Arial" w:hAnsi="Arial" w:cs="Arial"/>
          <w:rtl w:val="0"/>
        </w:rPr>
        <w:t>Logout efetuado com sucesso.</w:t>
      </w:r>
    </w:p>
    <w:p>
      <w:pPr>
        <w:spacing w:after="160" w:line="360" w:lineRule="auto"/>
        <w:ind w:left="426"/>
        <w:rPr>
          <w:rFonts w:hint="default" w:ascii="Arial" w:hAnsi="Arial" w:cs="Arial"/>
          <w:rtl w:val="0"/>
        </w:rPr>
      </w:pPr>
    </w:p>
    <w:p>
      <w:pPr>
        <w:spacing w:after="160" w:line="360" w:lineRule="auto"/>
        <w:ind w:left="426"/>
        <w:rPr>
          <w:rFonts w:hint="default" w:ascii="Arial" w:hAnsi="Arial" w:cs="Arial"/>
          <w:rtl w:val="0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>UC</w:t>
      </w:r>
      <w:r>
        <w:rPr>
          <w:rFonts w:hint="default" w:ascii="Arial" w:hAnsi="Arial" w:cs="Arial"/>
          <w:b/>
          <w:rtl w:val="0"/>
          <w:lang w:val="pt-BR"/>
        </w:rPr>
        <w:t>-03</w:t>
      </w:r>
      <w:r>
        <w:rPr>
          <w:rFonts w:hint="default" w:ascii="Arial" w:hAnsi="Arial" w:cs="Arial"/>
          <w:b/>
          <w:rtl w:val="0"/>
        </w:rPr>
        <w:t>: Cadastrar aluno</w:t>
      </w:r>
    </w:p>
    <w:p>
      <w:pPr>
        <w:spacing w:line="360" w:lineRule="auto"/>
        <w:jc w:val="both"/>
        <w:rPr>
          <w:rFonts w:hint="default" w:ascii="Arial" w:hAnsi="Arial" w:cs="Arial"/>
          <w:b/>
        </w:rPr>
      </w:pPr>
      <w:r>
        <w:rPr>
          <w:rFonts w:hint="default" w:ascii="Arial" w:hAnsi="Arial" w:cs="Arial"/>
          <w:b/>
          <w:rtl w:val="0"/>
        </w:rPr>
        <w:t>Sumário:</w:t>
      </w:r>
    </w:p>
    <w:p>
      <w:pPr>
        <w:spacing w:line="360" w:lineRule="auto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ab/>
      </w:r>
      <w:r>
        <w:rPr>
          <w:rFonts w:hint="default" w:ascii="Arial" w:hAnsi="Arial" w:cs="Arial"/>
          <w:rtl w:val="0"/>
        </w:rPr>
        <w:t>O caso se inicia  quando o usuário Professor solicita cadastrar um aluno na tela principal.</w:t>
      </w:r>
    </w:p>
    <w:p>
      <w:pPr>
        <w:spacing w:line="360" w:lineRule="auto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ab/>
      </w:r>
      <w:r>
        <w:rPr>
          <w:rFonts w:hint="default" w:ascii="Arial" w:hAnsi="Arial" w:cs="Arial"/>
          <w:rtl w:val="0"/>
        </w:rPr>
        <w:t>O objetivo é cadastrar um usuário Aluno.</w:t>
      </w:r>
    </w:p>
    <w:p>
      <w:pPr>
        <w:spacing w:line="360" w:lineRule="auto"/>
        <w:jc w:val="both"/>
        <w:rPr>
          <w:rFonts w:hint="default" w:ascii="Arial" w:hAnsi="Arial" w:cs="Arial"/>
          <w:b/>
        </w:rPr>
      </w:pPr>
      <w:r>
        <w:rPr>
          <w:rFonts w:hint="default" w:ascii="Arial" w:hAnsi="Arial" w:cs="Arial"/>
          <w:b/>
          <w:rtl w:val="0"/>
        </w:rPr>
        <w:t>Ator:</w:t>
      </w:r>
    </w:p>
    <w:p>
      <w:pPr>
        <w:spacing w:line="360" w:lineRule="auto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ab/>
      </w:r>
      <w:r>
        <w:rPr>
          <w:rFonts w:hint="default" w:ascii="Arial" w:hAnsi="Arial" w:cs="Arial"/>
          <w:rtl w:val="0"/>
          <w:lang w:val="pt-BR"/>
        </w:rPr>
        <w:t>P</w:t>
      </w:r>
      <w:r>
        <w:rPr>
          <w:rFonts w:hint="default" w:ascii="Arial" w:hAnsi="Arial" w:cs="Arial"/>
          <w:rtl w:val="0"/>
        </w:rPr>
        <w:t>rofessor.</w:t>
      </w:r>
    </w:p>
    <w:p>
      <w:pPr>
        <w:spacing w:line="360" w:lineRule="auto"/>
        <w:jc w:val="both"/>
        <w:rPr>
          <w:rFonts w:hint="default" w:ascii="Arial" w:hAnsi="Arial" w:cs="Arial"/>
          <w:b/>
        </w:rPr>
      </w:pPr>
      <w:r>
        <w:rPr>
          <w:rFonts w:hint="default" w:ascii="Arial" w:hAnsi="Arial" w:cs="Arial"/>
          <w:b/>
          <w:rtl w:val="0"/>
        </w:rPr>
        <w:t>Pré-Condição:</w:t>
      </w:r>
    </w:p>
    <w:p>
      <w:pPr>
        <w:spacing w:line="360" w:lineRule="auto"/>
        <w:jc w:val="both"/>
        <w:rPr>
          <w:rFonts w:hint="default" w:ascii="Arial" w:hAnsi="Arial" w:cs="Arial"/>
          <w:b/>
        </w:rPr>
      </w:pPr>
      <w:r>
        <w:rPr>
          <w:rFonts w:hint="default" w:ascii="Arial" w:hAnsi="Arial" w:cs="Arial"/>
          <w:b/>
          <w:rtl w:val="0"/>
        </w:rPr>
        <w:tab/>
      </w:r>
      <w:r>
        <w:rPr>
          <w:rFonts w:hint="default" w:ascii="Arial" w:hAnsi="Arial" w:cs="Arial"/>
          <w:rtl w:val="0"/>
        </w:rPr>
        <w:t>O professor deve estar logado no sistema.</w:t>
      </w:r>
    </w:p>
    <w:p>
      <w:pPr>
        <w:spacing w:line="360" w:lineRule="auto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>Curso Normal:</w:t>
      </w:r>
    </w:p>
    <w:p>
      <w:pPr>
        <w:numPr>
          <w:ilvl w:val="0"/>
          <w:numId w:val="3"/>
        </w:numPr>
        <w:spacing w:line="360" w:lineRule="auto"/>
        <w:ind w:left="720" w:hanging="360"/>
        <w:jc w:val="both"/>
        <w:rPr>
          <w:rFonts w:hint="default" w:ascii="Arial" w:hAnsi="Arial" w:cs="Arial"/>
          <w:u w:val="none"/>
        </w:rPr>
      </w:pPr>
      <w:r>
        <w:rPr>
          <w:rFonts w:hint="default" w:ascii="Arial" w:hAnsi="Arial" w:cs="Arial"/>
          <w:rtl w:val="0"/>
        </w:rPr>
        <w:t>O professor solicita o cadastro de um novo aluno na tela principal.</w:t>
      </w:r>
    </w:p>
    <w:p>
      <w:pPr>
        <w:numPr>
          <w:ilvl w:val="0"/>
          <w:numId w:val="3"/>
        </w:numPr>
        <w:spacing w:line="360" w:lineRule="auto"/>
        <w:ind w:left="720" w:hanging="360"/>
        <w:jc w:val="both"/>
        <w:rPr>
          <w:rFonts w:hint="default" w:ascii="Arial" w:hAnsi="Arial" w:cs="Arial"/>
          <w:u w:val="none"/>
        </w:rPr>
      </w:pPr>
      <w:r>
        <w:rPr>
          <w:rFonts w:hint="default" w:ascii="Arial" w:hAnsi="Arial" w:cs="Arial"/>
          <w:rtl w:val="0"/>
        </w:rPr>
        <w:t>O sistema exibe a tela de cadastro.</w:t>
      </w:r>
    </w:p>
    <w:p>
      <w:pPr>
        <w:numPr>
          <w:ilvl w:val="0"/>
          <w:numId w:val="3"/>
        </w:numPr>
        <w:spacing w:line="360" w:lineRule="auto"/>
        <w:ind w:left="720" w:hanging="360"/>
        <w:jc w:val="both"/>
        <w:rPr>
          <w:rFonts w:hint="default" w:ascii="Arial" w:hAnsi="Arial" w:cs="Arial"/>
          <w:u w:val="none"/>
        </w:rPr>
      </w:pPr>
      <w:r>
        <w:rPr>
          <w:rFonts w:hint="default" w:ascii="Arial" w:hAnsi="Arial" w:cs="Arial"/>
          <w:rtl w:val="0"/>
        </w:rPr>
        <w:t>O professor insere as informações nos respectivos campos.</w:t>
      </w:r>
    </w:p>
    <w:p>
      <w:pPr>
        <w:numPr>
          <w:ilvl w:val="0"/>
          <w:numId w:val="3"/>
        </w:numPr>
        <w:spacing w:line="360" w:lineRule="auto"/>
        <w:ind w:left="720" w:hanging="360"/>
        <w:jc w:val="both"/>
        <w:rPr>
          <w:rFonts w:hint="default" w:ascii="Arial" w:hAnsi="Arial" w:cs="Arial"/>
          <w:u w:val="none"/>
        </w:rPr>
      </w:pPr>
      <w:r>
        <w:rPr>
          <w:rFonts w:hint="default" w:ascii="Arial" w:hAnsi="Arial" w:cs="Arial"/>
          <w:rtl w:val="0"/>
        </w:rPr>
        <w:t>O sistema valida os dados.</w:t>
      </w:r>
    </w:p>
    <w:p>
      <w:pPr>
        <w:numPr>
          <w:ilvl w:val="0"/>
          <w:numId w:val="3"/>
        </w:numPr>
        <w:spacing w:line="360" w:lineRule="auto"/>
        <w:ind w:left="720" w:hanging="360"/>
        <w:jc w:val="both"/>
        <w:rPr>
          <w:rFonts w:hint="default" w:ascii="Arial" w:hAnsi="Arial" w:cs="Arial"/>
          <w:u w:val="none"/>
        </w:rPr>
      </w:pPr>
      <w:r>
        <w:rPr>
          <w:rFonts w:hint="default" w:ascii="Arial" w:hAnsi="Arial" w:cs="Arial"/>
          <w:rtl w:val="0"/>
        </w:rPr>
        <w:t>O usuário confirma que deseja salvar o aluno.</w:t>
      </w:r>
    </w:p>
    <w:p>
      <w:pPr>
        <w:numPr>
          <w:ilvl w:val="0"/>
          <w:numId w:val="3"/>
        </w:numPr>
        <w:spacing w:line="360" w:lineRule="auto"/>
        <w:ind w:left="720" w:hanging="3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>O sistema realiza o cadastro e informa uma mensagem de sucesso.</w:t>
      </w:r>
    </w:p>
    <w:p>
      <w:pPr>
        <w:spacing w:line="360" w:lineRule="auto"/>
        <w:ind w:left="0" w:firstLine="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>Curso Alternativo:</w:t>
      </w:r>
    </w:p>
    <w:p>
      <w:pPr>
        <w:numPr>
          <w:ilvl w:val="0"/>
          <w:numId w:val="4"/>
        </w:numPr>
        <w:spacing w:line="360" w:lineRule="auto"/>
        <w:ind w:left="720" w:hanging="360"/>
        <w:jc w:val="both"/>
        <w:rPr>
          <w:rFonts w:hint="default" w:ascii="Arial" w:hAnsi="Arial" w:cs="Arial"/>
          <w:u w:val="none"/>
        </w:rPr>
      </w:pPr>
      <w:r>
        <w:rPr>
          <w:rFonts w:hint="default" w:ascii="Arial" w:hAnsi="Arial" w:cs="Arial"/>
          <w:rtl w:val="0"/>
        </w:rPr>
        <w:t>O professor cancela a operação no meio e retorna para a tela principal.</w:t>
      </w:r>
    </w:p>
    <w:p>
      <w:pPr>
        <w:numPr>
          <w:ilvl w:val="0"/>
          <w:numId w:val="4"/>
        </w:numPr>
        <w:spacing w:line="360" w:lineRule="auto"/>
        <w:ind w:left="720" w:hanging="360"/>
        <w:jc w:val="both"/>
        <w:rPr>
          <w:rFonts w:hint="default" w:ascii="Arial" w:hAnsi="Arial" w:cs="Arial"/>
          <w:u w:val="none"/>
        </w:rPr>
      </w:pPr>
      <w:r>
        <w:rPr>
          <w:rFonts w:hint="default" w:ascii="Arial" w:hAnsi="Arial" w:cs="Arial"/>
          <w:rtl w:val="0"/>
        </w:rPr>
        <w:t>O professor pode cadastrar um novo aluno retornando ao passo 3.</w:t>
      </w:r>
    </w:p>
    <w:p>
      <w:pPr>
        <w:numPr>
          <w:ilvl w:val="0"/>
          <w:numId w:val="4"/>
        </w:numPr>
        <w:spacing w:line="360" w:lineRule="auto"/>
        <w:ind w:left="720" w:hanging="3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>Se o professor realizar uma pesquisa por um aluno, e o sistema não encontrar nenhum objeto com os parâmetros de busca passados, o sistema deve perguntar se o usuário deseja realizar cadastro do aluno.</w:t>
      </w:r>
    </w:p>
    <w:p>
      <w:pPr>
        <w:spacing w:line="360" w:lineRule="auto"/>
        <w:ind w:left="0" w:firstLine="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>Curso de Exceção:</w:t>
      </w:r>
    </w:p>
    <w:p>
      <w:pPr>
        <w:numPr>
          <w:ilvl w:val="0"/>
          <w:numId w:val="5"/>
        </w:numPr>
        <w:spacing w:line="360" w:lineRule="auto"/>
        <w:ind w:left="720" w:hanging="3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>Caso o professor tente cadastrar um aluno que já existe no sistema, este deve exibir uma mensagem de erro.</w:t>
      </w:r>
    </w:p>
    <w:p>
      <w:pPr>
        <w:spacing w:line="360" w:lineRule="auto"/>
        <w:ind w:left="0" w:firstLine="0"/>
        <w:jc w:val="both"/>
        <w:rPr>
          <w:rFonts w:hint="default" w:ascii="Arial" w:hAnsi="Arial" w:cs="Arial"/>
          <w:b/>
        </w:rPr>
      </w:pPr>
      <w:r>
        <w:rPr>
          <w:rFonts w:hint="default" w:ascii="Arial" w:hAnsi="Arial" w:cs="Arial"/>
          <w:b/>
          <w:rtl w:val="0"/>
        </w:rPr>
        <w:t>Requisitos de Interface:</w:t>
      </w:r>
    </w:p>
    <w:p>
      <w:pPr>
        <w:numPr>
          <w:ilvl w:val="0"/>
          <w:numId w:val="6"/>
        </w:numPr>
        <w:spacing w:line="360" w:lineRule="auto"/>
        <w:ind w:left="720" w:hanging="360"/>
        <w:jc w:val="both"/>
        <w:rPr>
          <w:rFonts w:hint="default" w:ascii="Arial" w:hAnsi="Arial" w:cs="Arial"/>
          <w:u w:val="none"/>
        </w:rPr>
      </w:pPr>
      <w:r>
        <w:rPr>
          <w:rFonts w:hint="default" w:ascii="Arial" w:hAnsi="Arial" w:cs="Arial"/>
          <w:rtl w:val="0"/>
        </w:rPr>
        <w:t>O sistema deve informar os campos obrigatórios.</w:t>
      </w:r>
    </w:p>
    <w:p>
      <w:pPr>
        <w:numPr>
          <w:ilvl w:val="0"/>
          <w:numId w:val="6"/>
        </w:numPr>
        <w:spacing w:line="360" w:lineRule="auto"/>
        <w:ind w:left="720" w:hanging="360"/>
        <w:jc w:val="both"/>
        <w:rPr>
          <w:rFonts w:hint="default" w:ascii="Arial" w:hAnsi="Arial" w:cs="Arial"/>
          <w:u w:val="none"/>
        </w:rPr>
      </w:pPr>
      <w:r>
        <w:rPr>
          <w:rFonts w:hint="default" w:ascii="Arial" w:hAnsi="Arial" w:cs="Arial"/>
          <w:rtl w:val="0"/>
        </w:rPr>
        <w:t>O sistema deve informar o modelo de formatação dos dados que o usuário está inserindo.</w:t>
      </w:r>
    </w:p>
    <w:p>
      <w:pPr>
        <w:numPr>
          <w:ilvl w:val="0"/>
          <w:numId w:val="6"/>
        </w:numPr>
        <w:spacing w:line="360" w:lineRule="auto"/>
        <w:ind w:left="720" w:hanging="3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>Caso o professor tente sair da tela de cadastro de aluno sem salvar, o sistema deve perguntar se o mesmo deseja finalizar o cadastro antes de sair.</w:t>
      </w:r>
    </w:p>
    <w:p>
      <w:pPr>
        <w:spacing w:line="360" w:lineRule="auto"/>
        <w:jc w:val="both"/>
        <w:rPr>
          <w:rFonts w:hint="default" w:ascii="Arial" w:hAnsi="Arial" w:cs="Arial"/>
          <w:b/>
        </w:rPr>
      </w:pPr>
      <w:r>
        <w:rPr>
          <w:rFonts w:hint="default" w:ascii="Arial" w:hAnsi="Arial" w:cs="Arial"/>
          <w:b/>
          <w:rtl w:val="0"/>
        </w:rPr>
        <w:t>Pós-Condições:</w:t>
      </w:r>
    </w:p>
    <w:p>
      <w:pPr>
        <w:spacing w:line="360" w:lineRule="auto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ab/>
      </w:r>
      <w:r>
        <w:rPr>
          <w:rFonts w:hint="default" w:ascii="Arial" w:hAnsi="Arial" w:cs="Arial"/>
          <w:rtl w:val="0"/>
        </w:rPr>
        <w:t>O usuário aluno cadastrado no sistema.</w:t>
      </w:r>
    </w:p>
    <w:p>
      <w:pPr>
        <w:spacing w:line="360" w:lineRule="auto"/>
        <w:jc w:val="both"/>
        <w:rPr>
          <w:rFonts w:hint="default" w:ascii="Arial" w:hAnsi="Arial" w:cs="Arial"/>
        </w:rPr>
      </w:pPr>
    </w:p>
    <w:p>
      <w:pPr>
        <w:spacing w:line="360" w:lineRule="auto"/>
        <w:jc w:val="both"/>
        <w:rPr>
          <w:rFonts w:hint="default" w:ascii="Arial" w:hAnsi="Arial" w:cs="Arial"/>
        </w:rPr>
      </w:pPr>
    </w:p>
    <w:p>
      <w:pPr>
        <w:spacing w:line="360" w:lineRule="auto"/>
        <w:jc w:val="both"/>
        <w:rPr>
          <w:rFonts w:hint="default" w:ascii="Arial" w:hAnsi="Arial" w:cs="Arial"/>
          <w:b/>
        </w:rPr>
      </w:pPr>
      <w:r>
        <w:rPr>
          <w:rFonts w:hint="default" w:ascii="Arial" w:hAnsi="Arial" w:cs="Arial"/>
          <w:b/>
          <w:rtl w:val="0"/>
        </w:rPr>
        <w:t>UC</w:t>
      </w:r>
      <w:r>
        <w:rPr>
          <w:rFonts w:hint="default" w:ascii="Arial" w:hAnsi="Arial" w:cs="Arial"/>
          <w:b/>
          <w:rtl w:val="0"/>
          <w:lang w:val="pt-BR"/>
        </w:rPr>
        <w:t>-04</w:t>
      </w:r>
      <w:r>
        <w:rPr>
          <w:rFonts w:hint="default" w:ascii="Arial" w:hAnsi="Arial" w:cs="Arial"/>
          <w:b/>
          <w:rtl w:val="0"/>
        </w:rPr>
        <w:t>: Excluir aluno</w:t>
      </w:r>
    </w:p>
    <w:p>
      <w:pPr>
        <w:spacing w:line="360" w:lineRule="auto"/>
        <w:jc w:val="both"/>
        <w:rPr>
          <w:rFonts w:hint="default" w:ascii="Arial" w:hAnsi="Arial" w:cs="Arial"/>
          <w:b/>
        </w:rPr>
      </w:pPr>
      <w:r>
        <w:rPr>
          <w:rFonts w:hint="default" w:ascii="Arial" w:hAnsi="Arial" w:cs="Arial"/>
          <w:b/>
          <w:rtl w:val="0"/>
        </w:rPr>
        <w:t>Sumário:</w:t>
      </w:r>
    </w:p>
    <w:p>
      <w:pPr>
        <w:spacing w:line="360" w:lineRule="auto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ab/>
      </w:r>
      <w:r>
        <w:rPr>
          <w:rFonts w:hint="default" w:ascii="Arial" w:hAnsi="Arial" w:cs="Arial"/>
          <w:rtl w:val="0"/>
        </w:rPr>
        <w:t>O caso se inicia quando o usuário professor procura por um aluno e seleciona a opção excluir.</w:t>
      </w:r>
    </w:p>
    <w:p>
      <w:pPr>
        <w:spacing w:line="360" w:lineRule="auto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ab/>
      </w:r>
      <w:r>
        <w:rPr>
          <w:rFonts w:hint="default" w:ascii="Arial" w:hAnsi="Arial" w:cs="Arial"/>
          <w:rtl w:val="0"/>
        </w:rPr>
        <w:t>O objetivo é retirar o aluno da base de dados do sistema.</w:t>
      </w:r>
    </w:p>
    <w:p>
      <w:pPr>
        <w:spacing w:line="360" w:lineRule="auto"/>
        <w:jc w:val="both"/>
        <w:rPr>
          <w:rFonts w:hint="default" w:ascii="Arial" w:hAnsi="Arial" w:cs="Arial"/>
          <w:b/>
        </w:rPr>
      </w:pPr>
      <w:r>
        <w:rPr>
          <w:rFonts w:hint="default" w:ascii="Arial" w:hAnsi="Arial" w:cs="Arial"/>
          <w:b/>
          <w:rtl w:val="0"/>
        </w:rPr>
        <w:t>Ator:</w:t>
      </w:r>
    </w:p>
    <w:p>
      <w:pPr>
        <w:spacing w:line="360" w:lineRule="auto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ab/>
      </w:r>
      <w:r>
        <w:rPr>
          <w:rFonts w:hint="default" w:ascii="Arial" w:hAnsi="Arial" w:cs="Arial"/>
          <w:rtl w:val="0"/>
        </w:rPr>
        <w:t>Professor.</w:t>
      </w:r>
    </w:p>
    <w:p>
      <w:pPr>
        <w:spacing w:line="360" w:lineRule="auto"/>
        <w:jc w:val="both"/>
        <w:rPr>
          <w:rFonts w:hint="default" w:ascii="Arial" w:hAnsi="Arial" w:cs="Arial"/>
          <w:b/>
        </w:rPr>
      </w:pPr>
      <w:r>
        <w:rPr>
          <w:rFonts w:hint="default" w:ascii="Arial" w:hAnsi="Arial" w:cs="Arial"/>
          <w:b/>
          <w:rtl w:val="0"/>
        </w:rPr>
        <w:t>Pré-Condição:</w:t>
      </w:r>
    </w:p>
    <w:p>
      <w:pPr>
        <w:spacing w:line="360" w:lineRule="auto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ab/>
      </w:r>
      <w:r>
        <w:rPr>
          <w:rFonts w:hint="default" w:ascii="Arial" w:hAnsi="Arial" w:cs="Arial"/>
          <w:rtl w:val="0"/>
        </w:rPr>
        <w:t>O professor deve estar logado no sistema.</w:t>
      </w:r>
    </w:p>
    <w:p>
      <w:pPr>
        <w:spacing w:line="360" w:lineRule="auto"/>
        <w:jc w:val="both"/>
        <w:rPr>
          <w:rFonts w:hint="default" w:ascii="Arial" w:hAnsi="Arial" w:cs="Arial"/>
          <w:b/>
        </w:rPr>
      </w:pPr>
      <w:r>
        <w:rPr>
          <w:rFonts w:hint="default" w:ascii="Arial" w:hAnsi="Arial" w:cs="Arial"/>
          <w:b/>
          <w:rtl w:val="0"/>
        </w:rPr>
        <w:t>Curso Normal:</w:t>
      </w:r>
    </w:p>
    <w:p>
      <w:pPr>
        <w:numPr>
          <w:ilvl w:val="0"/>
          <w:numId w:val="7"/>
        </w:numPr>
        <w:spacing w:line="360" w:lineRule="auto"/>
        <w:ind w:left="720" w:hanging="360"/>
        <w:jc w:val="both"/>
        <w:rPr>
          <w:rFonts w:hint="default" w:ascii="Arial" w:hAnsi="Arial" w:cs="Arial"/>
          <w:u w:val="none"/>
        </w:rPr>
      </w:pPr>
      <w:r>
        <w:rPr>
          <w:rFonts w:hint="default" w:ascii="Arial" w:hAnsi="Arial" w:cs="Arial"/>
          <w:rtl w:val="0"/>
        </w:rPr>
        <w:t>O professor pesquisa pelo aluno passando para o sistema algum parâmetro (nome, cpf, etc).</w:t>
      </w:r>
    </w:p>
    <w:p>
      <w:pPr>
        <w:numPr>
          <w:ilvl w:val="0"/>
          <w:numId w:val="7"/>
        </w:numPr>
        <w:spacing w:line="360" w:lineRule="auto"/>
        <w:ind w:left="720" w:hanging="360"/>
        <w:jc w:val="both"/>
        <w:rPr>
          <w:rFonts w:hint="default" w:ascii="Arial" w:hAnsi="Arial" w:cs="Arial"/>
          <w:u w:val="none"/>
        </w:rPr>
      </w:pPr>
      <w:r>
        <w:rPr>
          <w:rFonts w:hint="default" w:ascii="Arial" w:hAnsi="Arial" w:cs="Arial"/>
          <w:rtl w:val="0"/>
        </w:rPr>
        <w:t>Na tela de visualização do aluno, o professor seleciona a opção “Excluir”.</w:t>
      </w:r>
    </w:p>
    <w:p>
      <w:pPr>
        <w:numPr>
          <w:ilvl w:val="0"/>
          <w:numId w:val="7"/>
        </w:numPr>
        <w:spacing w:line="360" w:lineRule="auto"/>
        <w:ind w:left="720" w:hanging="360"/>
        <w:jc w:val="both"/>
        <w:rPr>
          <w:rFonts w:hint="default" w:ascii="Arial" w:hAnsi="Arial" w:cs="Arial"/>
          <w:u w:val="none"/>
        </w:rPr>
      </w:pPr>
      <w:r>
        <w:rPr>
          <w:rFonts w:hint="default" w:ascii="Arial" w:hAnsi="Arial" w:cs="Arial"/>
          <w:rtl w:val="0"/>
        </w:rPr>
        <w:t>O sistema solicita uma confirmação.</w:t>
      </w:r>
    </w:p>
    <w:p>
      <w:pPr>
        <w:numPr>
          <w:ilvl w:val="0"/>
          <w:numId w:val="7"/>
        </w:numPr>
        <w:spacing w:line="360" w:lineRule="auto"/>
        <w:ind w:left="720" w:hanging="3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>O sistema exclui o aluno da base de dados e exibe uma mensagem de sucesso.</w:t>
      </w:r>
    </w:p>
    <w:p>
      <w:pPr>
        <w:spacing w:line="360" w:lineRule="auto"/>
        <w:jc w:val="both"/>
        <w:rPr>
          <w:rFonts w:hint="default" w:ascii="Arial" w:hAnsi="Arial" w:cs="Arial"/>
          <w:b/>
        </w:rPr>
      </w:pPr>
      <w:r>
        <w:rPr>
          <w:rFonts w:hint="default" w:ascii="Arial" w:hAnsi="Arial" w:cs="Arial"/>
          <w:b/>
          <w:rtl w:val="0"/>
        </w:rPr>
        <w:t>Curso Alternativo:</w:t>
      </w:r>
    </w:p>
    <w:p>
      <w:pPr>
        <w:numPr>
          <w:ilvl w:val="0"/>
          <w:numId w:val="8"/>
        </w:numPr>
        <w:spacing w:line="360" w:lineRule="auto"/>
        <w:ind w:left="720" w:hanging="3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>O professor desiste da operação</w:t>
      </w:r>
    </w:p>
    <w:p>
      <w:pPr>
        <w:spacing w:line="360" w:lineRule="auto"/>
        <w:ind w:left="0" w:firstLine="0"/>
        <w:jc w:val="both"/>
        <w:rPr>
          <w:rFonts w:hint="default" w:ascii="Arial" w:hAnsi="Arial" w:cs="Arial"/>
          <w:b/>
        </w:rPr>
      </w:pPr>
      <w:r>
        <w:rPr>
          <w:rFonts w:hint="default" w:ascii="Arial" w:hAnsi="Arial" w:cs="Arial"/>
          <w:b/>
          <w:rtl w:val="0"/>
        </w:rPr>
        <w:t>Pós-Condiçõ</w:t>
      </w:r>
      <w:r>
        <w:rPr>
          <w:rFonts w:hint="default" w:ascii="Arial" w:hAnsi="Arial" w:cs="Arial"/>
          <w:b/>
          <w:rtl w:val="0"/>
          <w:lang w:val="pt-BR"/>
        </w:rPr>
        <w:t>e</w:t>
      </w:r>
      <w:r>
        <w:rPr>
          <w:rFonts w:hint="default" w:ascii="Arial" w:hAnsi="Arial" w:cs="Arial"/>
          <w:b/>
          <w:rtl w:val="0"/>
        </w:rPr>
        <w:t>s:</w:t>
      </w:r>
    </w:p>
    <w:p>
      <w:pPr>
        <w:spacing w:line="360" w:lineRule="auto"/>
        <w:jc w:val="both"/>
        <w:rPr>
          <w:rFonts w:hint="default" w:ascii="Arial" w:hAnsi="Arial" w:cs="Arial"/>
          <w:rtl w:val="0"/>
        </w:rPr>
      </w:pPr>
      <w:r>
        <w:rPr>
          <w:rFonts w:hint="default" w:ascii="Arial" w:hAnsi="Arial" w:cs="Arial"/>
          <w:b/>
          <w:rtl w:val="0"/>
        </w:rPr>
        <w:tab/>
      </w:r>
      <w:r>
        <w:rPr>
          <w:rFonts w:hint="default" w:ascii="Arial" w:hAnsi="Arial" w:cs="Arial"/>
          <w:rtl w:val="0"/>
        </w:rPr>
        <w:t>O aluno é excluído do sistema.</w:t>
      </w:r>
    </w:p>
    <w:p>
      <w:pPr>
        <w:spacing w:line="360" w:lineRule="auto"/>
        <w:jc w:val="both"/>
        <w:rPr>
          <w:rFonts w:hint="default" w:ascii="Arial" w:hAnsi="Arial" w:cs="Arial"/>
          <w:rtl w:val="0"/>
        </w:rPr>
      </w:pPr>
    </w:p>
    <w:p>
      <w:pPr>
        <w:spacing w:line="360" w:lineRule="auto"/>
        <w:jc w:val="both"/>
        <w:rPr>
          <w:rFonts w:hint="default" w:ascii="Arial" w:hAnsi="Arial" w:cs="Arial"/>
          <w:rtl w:val="0"/>
        </w:rPr>
      </w:pPr>
    </w:p>
    <w:p>
      <w:pPr>
        <w:spacing w:after="160" w:line="360" w:lineRule="auto"/>
        <w:jc w:val="both"/>
        <w:rPr>
          <w:rFonts w:hint="default" w:ascii="Arial" w:hAnsi="Arial" w:cs="Arial"/>
          <w:b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  <w:rtl w:val="0"/>
          <w:lang w:val="pt-BR"/>
        </w:rPr>
        <w:t xml:space="preserve">UC-05: </w:t>
      </w:r>
      <w:r>
        <w:rPr>
          <w:rFonts w:hint="default" w:ascii="Arial" w:hAnsi="Arial" w:cs="Arial"/>
          <w:b/>
          <w:sz w:val="22"/>
          <w:szCs w:val="22"/>
          <w:rtl w:val="0"/>
        </w:rPr>
        <w:t>Editar Aluno</w:t>
      </w:r>
    </w:p>
    <w:p>
      <w:pPr>
        <w:spacing w:after="160" w:line="360" w:lineRule="auto"/>
        <w:jc w:val="both"/>
        <w:rPr>
          <w:rFonts w:hint="default" w:ascii="Arial" w:hAnsi="Arial" w:cs="Arial"/>
          <w:b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  <w:rtl w:val="0"/>
        </w:rPr>
        <w:t>Sumário:</w:t>
      </w:r>
    </w:p>
    <w:p>
      <w:pPr>
        <w:spacing w:after="160" w:line="360" w:lineRule="auto"/>
        <w:ind w:left="0" w:firstLine="420" w:firstLine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O caso se inicia quando o Administrador solicita a alteração dos dados do Aluno no Menu Principal. O objetivo é alterar os dados de um Aluno já cadastrado no Sistema.</w:t>
      </w:r>
    </w:p>
    <w:p>
      <w:pPr>
        <w:spacing w:after="160" w:line="360" w:lineRule="auto"/>
        <w:jc w:val="both"/>
        <w:rPr>
          <w:rFonts w:hint="default" w:ascii="Arial" w:hAnsi="Arial" w:cs="Arial"/>
          <w:b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  <w:rtl w:val="0"/>
        </w:rPr>
        <w:t>Ator:</w:t>
      </w:r>
    </w:p>
    <w:p>
      <w:pPr>
        <w:spacing w:after="160" w:line="360" w:lineRule="auto"/>
        <w:ind w:left="426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  <w:lang w:val="pt-BR"/>
        </w:rPr>
        <w:t>Professor</w:t>
      </w:r>
    </w:p>
    <w:p>
      <w:pPr>
        <w:spacing w:after="160" w:line="360" w:lineRule="auto"/>
        <w:jc w:val="both"/>
        <w:rPr>
          <w:rFonts w:hint="default" w:ascii="Arial" w:hAnsi="Arial" w:cs="Arial"/>
          <w:b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  <w:rtl w:val="0"/>
        </w:rPr>
        <w:t xml:space="preserve">Pré-condição: </w:t>
      </w:r>
    </w:p>
    <w:p>
      <w:pPr>
        <w:spacing w:after="160" w:line="360" w:lineRule="auto"/>
        <w:ind w:left="426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O Administrador deve ter feito login no Sistema.</w:t>
      </w:r>
    </w:p>
    <w:p>
      <w:pPr>
        <w:spacing w:after="160" w:line="360" w:lineRule="auto"/>
        <w:jc w:val="both"/>
        <w:rPr>
          <w:rFonts w:hint="default" w:ascii="Arial" w:hAnsi="Arial" w:cs="Arial"/>
          <w:b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  <w:rtl w:val="0"/>
        </w:rPr>
        <w:t>Curso Normal:</w:t>
      </w:r>
    </w:p>
    <w:p>
      <w:pPr>
        <w:numPr>
          <w:ilvl w:val="0"/>
          <w:numId w:val="9"/>
        </w:numPr>
        <w:spacing w:line="360" w:lineRule="auto"/>
        <w:ind w:left="720" w:hanging="36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O Administrador solicita a opção “Alterar Dados do Aluno” no Menu Principal.</w:t>
      </w:r>
    </w:p>
    <w:p>
      <w:pPr>
        <w:numPr>
          <w:ilvl w:val="0"/>
          <w:numId w:val="9"/>
        </w:numPr>
        <w:spacing w:line="360" w:lineRule="auto"/>
        <w:ind w:left="720" w:hanging="36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O Sistema exibe os dados cadastrados no Sistema.</w:t>
      </w:r>
    </w:p>
    <w:p>
      <w:pPr>
        <w:numPr>
          <w:ilvl w:val="0"/>
          <w:numId w:val="9"/>
        </w:numPr>
        <w:spacing w:line="360" w:lineRule="auto"/>
        <w:ind w:left="720" w:hanging="36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O Administrador altera os dados.</w:t>
      </w:r>
    </w:p>
    <w:p>
      <w:pPr>
        <w:numPr>
          <w:ilvl w:val="0"/>
          <w:numId w:val="9"/>
        </w:numPr>
        <w:spacing w:line="360" w:lineRule="auto"/>
        <w:ind w:left="720" w:hanging="36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O Sistema verifica se os dados inseridos são válidos.</w:t>
      </w:r>
    </w:p>
    <w:p>
      <w:pPr>
        <w:numPr>
          <w:ilvl w:val="0"/>
          <w:numId w:val="9"/>
        </w:numPr>
        <w:spacing w:line="360" w:lineRule="auto"/>
        <w:ind w:left="720" w:hanging="36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O Administrador solicita o salvamento das informações.</w:t>
      </w:r>
    </w:p>
    <w:p>
      <w:pPr>
        <w:numPr>
          <w:ilvl w:val="0"/>
          <w:numId w:val="9"/>
        </w:numPr>
        <w:spacing w:after="160" w:line="360" w:lineRule="auto"/>
        <w:ind w:left="720" w:hanging="36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O Sistema realiza a alteração e retorna uma mensagem de sucesso.</w:t>
      </w:r>
    </w:p>
    <w:p>
      <w:pPr>
        <w:spacing w:after="160" w:line="360" w:lineRule="auto"/>
        <w:jc w:val="both"/>
        <w:rPr>
          <w:rFonts w:hint="default" w:ascii="Arial" w:hAnsi="Arial" w:cs="Arial"/>
          <w:b/>
          <w:sz w:val="22"/>
          <w:szCs w:val="22"/>
          <w:rtl w:val="0"/>
        </w:rPr>
      </w:pPr>
    </w:p>
    <w:p>
      <w:pPr>
        <w:spacing w:after="160" w:line="360" w:lineRule="auto"/>
        <w:jc w:val="both"/>
        <w:rPr>
          <w:rFonts w:hint="default" w:ascii="Arial" w:hAnsi="Arial" w:cs="Arial"/>
          <w:b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  <w:rtl w:val="0"/>
        </w:rPr>
        <w:t>Curso Alternativo:</w:t>
      </w:r>
    </w:p>
    <w:p>
      <w:pPr>
        <w:spacing w:line="360" w:lineRule="auto"/>
        <w:ind w:left="426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3.1. O Administrador desiste da operação.</w:t>
      </w:r>
    </w:p>
    <w:p>
      <w:pPr>
        <w:spacing w:after="30" w:line="360" w:lineRule="auto"/>
        <w:ind w:left="425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6.1. O Administrador poderá efetuar uma nova exclusão retornando ao passo 3.</w:t>
      </w:r>
    </w:p>
    <w:p>
      <w:pPr>
        <w:spacing w:after="160" w:line="360" w:lineRule="auto"/>
        <w:jc w:val="both"/>
        <w:rPr>
          <w:rFonts w:hint="default" w:ascii="Arial" w:hAnsi="Arial" w:cs="Arial"/>
          <w:b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  <w:rtl w:val="0"/>
        </w:rPr>
        <w:t>Curso de Exceção:</w:t>
      </w:r>
    </w:p>
    <w:p>
      <w:pPr>
        <w:spacing w:after="160" w:line="360" w:lineRule="auto"/>
        <w:ind w:left="0" w:firstLine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Se caso houver um cadastro com os mesmos dados inseridos, o Sistema deve exibir uma mensagem de erro.</w:t>
      </w:r>
    </w:p>
    <w:p>
      <w:pPr>
        <w:spacing w:after="160" w:line="360" w:lineRule="auto"/>
        <w:jc w:val="both"/>
        <w:rPr>
          <w:rFonts w:hint="default" w:ascii="Arial" w:hAnsi="Arial" w:cs="Arial"/>
          <w:b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  <w:rtl w:val="0"/>
        </w:rPr>
        <w:t xml:space="preserve">Requisitos de Interface: </w:t>
      </w:r>
    </w:p>
    <w:p>
      <w:pPr>
        <w:spacing w:line="360" w:lineRule="auto"/>
        <w:ind w:left="426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O Sistema deve informar os campos obrigatórios de preenchimento.</w:t>
      </w:r>
    </w:p>
    <w:p>
      <w:pPr>
        <w:spacing w:after="30" w:line="360" w:lineRule="auto"/>
        <w:ind w:left="425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O Sistema deve conter uma caixa de busca para a consulta dos dados.</w:t>
      </w:r>
    </w:p>
    <w:p>
      <w:pPr>
        <w:spacing w:after="160" w:line="360" w:lineRule="auto"/>
        <w:jc w:val="both"/>
        <w:rPr>
          <w:rFonts w:hint="default" w:ascii="Arial" w:hAnsi="Arial" w:cs="Arial"/>
          <w:b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  <w:rtl w:val="0"/>
        </w:rPr>
        <w:t xml:space="preserve">Pós-Condições: </w:t>
      </w:r>
    </w:p>
    <w:p>
      <w:pPr>
        <w:spacing w:after="160" w:line="360" w:lineRule="auto"/>
        <w:ind w:left="426"/>
        <w:jc w:val="both"/>
        <w:rPr>
          <w:sz w:val="20"/>
          <w:szCs w:val="20"/>
        </w:rPr>
      </w:pPr>
      <w:r>
        <w:rPr>
          <w:rFonts w:hint="default" w:ascii="Arial" w:hAnsi="Arial" w:cs="Arial"/>
          <w:sz w:val="22"/>
          <w:szCs w:val="22"/>
          <w:rtl w:val="0"/>
        </w:rPr>
        <w:t>Dados do Aluno são alterados.</w:t>
      </w:r>
    </w:p>
    <w:p>
      <w:pPr>
        <w:spacing w:line="360" w:lineRule="auto"/>
        <w:jc w:val="both"/>
        <w:rPr>
          <w:rFonts w:hint="default" w:ascii="Arial" w:hAnsi="Arial" w:cs="Arial"/>
          <w:rtl w:val="0"/>
        </w:rPr>
      </w:pPr>
    </w:p>
    <w:p>
      <w:pPr>
        <w:spacing w:line="360" w:lineRule="auto"/>
        <w:jc w:val="both"/>
        <w:rPr>
          <w:rFonts w:hint="default" w:ascii="Arial" w:hAnsi="Arial" w:cs="Arial"/>
          <w:rtl w:val="0"/>
        </w:rPr>
      </w:pPr>
    </w:p>
    <w:p>
      <w:pPr>
        <w:spacing w:after="160" w:line="360" w:lineRule="auto"/>
        <w:rPr>
          <w:rFonts w:hint="default" w:ascii="Arial" w:hAnsi="Arial" w:cs="Arial"/>
          <w:b/>
          <w:bCs/>
          <w:rtl w:val="0"/>
          <w:lang w:val="pt-BR"/>
        </w:rPr>
      </w:pPr>
      <w:r>
        <w:rPr>
          <w:rFonts w:hint="default" w:ascii="Arial" w:hAnsi="Arial" w:cs="Arial"/>
          <w:b/>
          <w:bCs/>
          <w:rtl w:val="0"/>
          <w:lang w:val="pt-BR"/>
        </w:rPr>
        <w:t>Diagrama de Classes</w:t>
      </w:r>
    </w:p>
    <w:p>
      <w:pPr>
        <w:spacing w:after="160" w:line="360" w:lineRule="auto"/>
        <w:rPr>
          <w:rFonts w:hint="default" w:ascii="Arial" w:hAnsi="Arial" w:cs="Arial"/>
          <w:b/>
          <w:bCs/>
          <w:rtl w:val="0"/>
          <w:lang w:val="pt-BR"/>
        </w:rPr>
      </w:pPr>
      <w:r>
        <w:rPr>
          <w:rFonts w:hint="default" w:ascii="Arial" w:hAnsi="Arial" w:cs="Arial"/>
          <w:b/>
          <w:bCs/>
          <w:rtl w:val="0"/>
          <w:lang w:val="pt-BR"/>
        </w:rPr>
        <w:drawing>
          <wp:inline distT="0" distB="0" distL="114300" distR="114300">
            <wp:extent cx="5207000" cy="4291965"/>
            <wp:effectExtent l="0" t="0" r="5080" b="5715"/>
            <wp:docPr id="2" name="Imagem 2" descr="diagrama de 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 de class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360" w:lineRule="auto"/>
        <w:rPr>
          <w:rFonts w:hint="default" w:ascii="Arial" w:hAnsi="Arial" w:cs="Arial"/>
          <w:b/>
          <w:bCs/>
          <w:rtl w:val="0"/>
          <w:lang w:val="pt-BR"/>
        </w:rPr>
      </w:pPr>
      <w:bookmarkStart w:id="0" w:name="_GoBack"/>
      <w:bookmarkEnd w:id="0"/>
      <w:r>
        <w:rPr>
          <w:rFonts w:hint="default" w:ascii="Arial" w:hAnsi="Arial" w:cs="Arial"/>
          <w:b/>
          <w:bCs/>
          <w:rtl w:val="0"/>
          <w:lang w:val="pt-BR"/>
        </w:rPr>
        <w:t>Diagrama e modelo entidade relacionamento</w:t>
      </w:r>
    </w:p>
    <w:p>
      <w:pPr>
        <w:spacing w:after="160" w:line="360" w:lineRule="auto"/>
        <w:rPr>
          <w:rFonts w:hint="default" w:ascii="Arial" w:hAnsi="Arial" w:cs="Arial"/>
          <w:b/>
          <w:bCs/>
          <w:rtl w:val="0"/>
          <w:lang w:val="pt-BR"/>
        </w:rPr>
      </w:pPr>
      <w:r>
        <w:rPr>
          <w:rFonts w:hint="default" w:ascii="Arial" w:hAnsi="Arial" w:cs="Arial"/>
          <w:b/>
          <w:bCs/>
          <w:rtl w:val="0"/>
          <w:lang w:val="pt-BR"/>
        </w:rPr>
        <w:t>Diagrama entidade relacionamento</w:t>
      </w:r>
    </w:p>
    <w:p>
      <w:pPr>
        <w:spacing w:after="160" w:line="360" w:lineRule="auto"/>
        <w:rPr>
          <w:rFonts w:hint="default" w:ascii="Arial" w:hAnsi="Arial" w:cs="Arial"/>
          <w:b/>
          <w:bCs/>
          <w:rtl w:val="0"/>
          <w:lang w:val="pt-BR"/>
        </w:rPr>
      </w:pPr>
      <w:r>
        <w:rPr>
          <w:rFonts w:hint="default" w:ascii="Arial" w:hAnsi="Arial" w:cs="Arial"/>
          <w:b/>
          <w:bCs/>
          <w:rtl w:val="0"/>
          <w:lang w:val="pt-BR"/>
        </w:rPr>
        <w:drawing>
          <wp:inline distT="0" distB="0" distL="114300" distR="114300">
            <wp:extent cx="5273675" cy="3831590"/>
            <wp:effectExtent l="0" t="0" r="14605" b="8890"/>
            <wp:docPr id="3" name="Imagem 3" descr="WhatsApp Image 2019-03-29 at 2.41.4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WhatsApp Image 2019-03-29 at 2.41.46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360" w:lineRule="auto"/>
        <w:rPr>
          <w:rFonts w:hint="default" w:ascii="Arial" w:hAnsi="Arial" w:cs="Arial"/>
          <w:b/>
          <w:bCs/>
          <w:rtl w:val="0"/>
          <w:lang w:val="pt-BR"/>
        </w:rPr>
      </w:pPr>
    </w:p>
    <w:p>
      <w:pPr>
        <w:spacing w:after="160" w:line="360" w:lineRule="auto"/>
        <w:rPr>
          <w:rFonts w:hint="default" w:ascii="Arial" w:hAnsi="Arial" w:cs="Arial"/>
          <w:b/>
          <w:bCs/>
          <w:rtl w:val="0"/>
          <w:lang w:val="pt-BR"/>
        </w:rPr>
      </w:pPr>
    </w:p>
    <w:p>
      <w:pPr>
        <w:spacing w:after="160" w:line="360" w:lineRule="auto"/>
        <w:rPr>
          <w:rFonts w:hint="default" w:ascii="Arial" w:hAnsi="Arial" w:cs="Arial"/>
          <w:b/>
          <w:bCs/>
          <w:rtl w:val="0"/>
          <w:lang w:val="pt-BR"/>
        </w:rPr>
      </w:pPr>
      <w:r>
        <w:rPr>
          <w:rFonts w:hint="default" w:ascii="Arial" w:hAnsi="Arial" w:cs="Arial"/>
          <w:b/>
          <w:bCs/>
          <w:rtl w:val="0"/>
          <w:lang w:val="pt-BR"/>
        </w:rPr>
        <w:t>Modelo entidade relacionamento</w:t>
      </w:r>
    </w:p>
    <w:p>
      <w:pPr>
        <w:spacing w:after="160" w:line="360" w:lineRule="auto"/>
        <w:rPr>
          <w:rFonts w:hint="default" w:ascii="Arial" w:hAnsi="Arial" w:cs="Arial"/>
          <w:b/>
          <w:bCs/>
          <w:rtl w:val="0"/>
          <w:lang w:val="pt-BR"/>
        </w:rPr>
      </w:pPr>
      <w:r>
        <w:rPr>
          <w:rFonts w:hint="default" w:ascii="Arial" w:hAnsi="Arial" w:cs="Arial"/>
          <w:b/>
          <w:bCs/>
          <w:rtl w:val="0"/>
          <w:lang w:val="pt-BR"/>
        </w:rPr>
        <w:drawing>
          <wp:inline distT="0" distB="0" distL="114300" distR="114300">
            <wp:extent cx="5266690" cy="3101975"/>
            <wp:effectExtent l="0" t="0" r="6350" b="6985"/>
            <wp:docPr id="4" name="Imagem 4" descr="WhatsApp Image 2019-03-29 at 2.41.47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WhatsApp Image 2019-03-29 at 2.41.47 PM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360" w:lineRule="auto"/>
        <w:rPr>
          <w:rFonts w:hint="default" w:ascii="Arial" w:hAnsi="Arial" w:cs="Arial"/>
          <w:b/>
          <w:bCs/>
          <w:rtl w:val="0"/>
          <w:lang w:val="pt-B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07D368C0"/>
    <w:multiLevelType w:val="multilevel"/>
    <w:tmpl w:val="07D368C0"/>
    <w:lvl w:ilvl="0" w:tentative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16" w:hanging="39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6818FB"/>
    <w:multiLevelType w:val="multilevel"/>
    <w:tmpl w:val="356818FB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50584"/>
    <w:rsid w:val="12C9718D"/>
    <w:rsid w:val="23650584"/>
    <w:rsid w:val="23C27E27"/>
    <w:rsid w:val="2FF74E59"/>
    <w:rsid w:val="4D1A653D"/>
    <w:rsid w:val="52D057B8"/>
    <w:rsid w:val="79BA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pt-BR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2019-03-28T04:48:00Z</dcterms:created>
  <dc:creator>Raphaelli</dc:creator>
  <cp:lastModifiedBy>Raphaelli</cp:lastModifiedBy>
  <dcterms:modified xsi:type="dcterms:W3CDTF">2019-03-29T20:59:44Z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1046-10.2.0.7635</vt:lpwstr>
  </property>
</Properties>
</file>